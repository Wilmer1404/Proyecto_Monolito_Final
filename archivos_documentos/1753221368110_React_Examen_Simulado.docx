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Examen Simulado - ReactJS con useState y useEffect</w:t>
      </w:r>
    </w:p>
    <w:p>
      <w:r>
        <w:t>Este documento contiene una simulación de una aplicación ReactJS con navegación, componentes, formularios y uso de Hooks (useState y useEffect), utilizando rutas modernas.</w:t>
      </w:r>
    </w:p>
    <w:p>
      <w:pPr>
        <w:pStyle w:val="Heading1"/>
      </w:pPr>
      <w:r>
        <w:t>1. App.jsx</w:t>
      </w:r>
    </w:p>
    <w:p>
      <w:pPr>
        <w:spacing w:after="200"/>
        <w:jc w:val="left"/>
        <w:shd w:fill="000000"/>
      </w:pPr>
      <w:r>
        <w:rPr>
          <w:rFonts w:ascii="Consolas" w:hAnsi="Consolas"/>
          <w:color w:val="FFFFFF"/>
          <w:sz w:val="20"/>
        </w:rPr>
        <w:t>import { BrowserRouter as Router, Routes, Route } from 'react-router-dom';</w:t>
        <w:br/>
        <w:t>import Home from './pages/Home';</w:t>
        <w:br/>
        <w:t>import AgregarDestino from './pages/AgregarDestino';</w:t>
        <w:br/>
        <w:br/>
        <w:t>function App() {</w:t>
        <w:br/>
        <w:t xml:space="preserve">  return (</w:t>
        <w:br/>
        <w:t xml:space="preserve">    &lt;Router&gt;</w:t>
        <w:br/>
        <w:t xml:space="preserve">      &lt;Routes&gt;</w:t>
        <w:br/>
        <w:t xml:space="preserve">        &lt;Route path="/" element={&lt;Home /&gt;} /&gt;</w:t>
        <w:br/>
        <w:t xml:space="preserve">        &lt;Route path="/agregar" element={&lt;AgregarDestino /&gt;} /&gt;</w:t>
        <w:br/>
        <w:t xml:space="preserve">      &lt;/Routes&gt;</w:t>
        <w:br/>
        <w:t xml:space="preserve">    &lt;/Router&gt;</w:t>
        <w:br/>
        <w:t xml:space="preserve">  );</w:t>
        <w:br/>
        <w:t>}</w:t>
        <w:br/>
        <w:br/>
        <w:t>export default App;</w:t>
      </w:r>
    </w:p>
    <w:p>
      <w:pPr>
        <w:pStyle w:val="Heading1"/>
      </w:pPr>
      <w:r>
        <w:t>2. Home.jsx</w:t>
      </w:r>
    </w:p>
    <w:p>
      <w:pPr>
        <w:spacing w:after="200"/>
        <w:jc w:val="left"/>
        <w:shd w:fill="000000"/>
      </w:pPr>
      <w:r>
        <w:rPr>
          <w:rFonts w:ascii="Consolas" w:hAnsi="Consolas"/>
          <w:color w:val="FFFFFF"/>
          <w:sz w:val="20"/>
        </w:rPr>
        <w:t>import { useEffect, useState } from 'react';</w:t>
        <w:br/>
        <w:t>import DestinoList from '../components/DestinoList';</w:t>
        <w:br/>
        <w:t>import { Link } from 'react-router-dom';</w:t>
        <w:br/>
        <w:br/>
        <w:t>function Home() {</w:t>
        <w:br/>
        <w:t xml:space="preserve">  const [destinos, setDestinos] = useState([]);</w:t>
        <w:br/>
        <w:br/>
        <w:t xml:space="preserve">  useEffect(() =&gt; {</w:t>
        <w:br/>
        <w:t xml:space="preserve">    const destinosIniciales = [</w:t>
        <w:br/>
        <w:t xml:space="preserve">      { nombre: "Machu Picchu", region: "Cusco" },</w:t>
        <w:br/>
        <w:t xml:space="preserve">      { nombre: "Laguna 69", region: "Áncash" },</w:t>
        <w:br/>
        <w:t xml:space="preserve">    ];</w:t>
        <w:br/>
        <w:t xml:space="preserve">    setDestinos(destinosIniciales);</w:t>
        <w:br/>
        <w:t xml:space="preserve">  }, []);</w:t>
        <w:br/>
        <w:br/>
        <w:t xml:space="preserve">  return (</w:t>
        <w:br/>
        <w:t xml:space="preserve">    &lt;div&gt;</w:t>
        <w:br/>
        <w:t xml:space="preserve">      &lt;h2&gt;Destinos turísticos&lt;/h2&gt;</w:t>
        <w:br/>
        <w:t xml:space="preserve">      &lt;DestinoList destinos={destinos} /&gt;</w:t>
        <w:br/>
        <w:t xml:space="preserve">      &lt;Link to="/agregar"&gt;Agregar nuevo destino&lt;/Link&gt;</w:t>
        <w:br/>
        <w:t xml:space="preserve">    &lt;/div&gt;</w:t>
        <w:br/>
        <w:t xml:space="preserve">  );</w:t>
        <w:br/>
        <w:t>}</w:t>
        <w:br/>
        <w:br/>
        <w:t>export default Home;</w:t>
      </w:r>
    </w:p>
    <w:p>
      <w:pPr>
        <w:pStyle w:val="Heading1"/>
      </w:pPr>
      <w:r>
        <w:t>3. AgregarDestino.jsx</w:t>
      </w:r>
    </w:p>
    <w:p>
      <w:pPr>
        <w:spacing w:after="200"/>
        <w:jc w:val="left"/>
        <w:shd w:fill="000000"/>
      </w:pPr>
      <w:r>
        <w:rPr>
          <w:rFonts w:ascii="Consolas" w:hAnsi="Consolas"/>
          <w:color w:val="FFFFFF"/>
          <w:sz w:val="20"/>
        </w:rPr>
        <w:t>import { useState } from 'react';</w:t>
        <w:br/>
        <w:t>import { useNavigate } from 'react-router-dom';</w:t>
        <w:br/>
        <w:br/>
        <w:t>function AgregarDestino() {</w:t>
        <w:br/>
        <w:t xml:space="preserve">  const [nombre, setNombre] = useState('');</w:t>
        <w:br/>
        <w:t xml:space="preserve">  const [region, setRegion] = useState('');</w:t>
        <w:br/>
        <w:t xml:space="preserve">  const navigate = useNavigate();</w:t>
        <w:br/>
        <w:br/>
        <w:t xml:space="preserve">  const handleSubmit = (e) =&gt; {</w:t>
        <w:br/>
        <w:t xml:space="preserve">    e.preventDefault();</w:t>
        <w:br/>
        <w:t xml:space="preserve">    if (!nombre || !region) {</w:t>
        <w:br/>
        <w:t xml:space="preserve">      alert('Todos los campos son obligatorios');</w:t>
        <w:br/>
        <w:t xml:space="preserve">      return;</w:t>
        <w:br/>
        <w:t xml:space="preserve">    }</w:t>
        <w:br/>
        <w:br/>
        <w:t xml:space="preserve">    console.log('Destino agregado:', { nombre, region });</w:t>
        <w:br/>
        <w:t xml:space="preserve">    navigate('/');</w:t>
        <w:br/>
        <w:t xml:space="preserve">  };</w:t>
        <w:br/>
        <w:br/>
        <w:t xml:space="preserve">  return (</w:t>
        <w:br/>
        <w:t xml:space="preserve">    &lt;form onSubmit={handleSubmit}&gt;</w:t>
        <w:br/>
        <w:t xml:space="preserve">      &lt;h2&gt;Agregar destino&lt;/h2&gt;</w:t>
        <w:br/>
        <w:t xml:space="preserve">      &lt;input value={nombre} onChange={(e) =&gt; setNombre(e.target.value)} placeholder="Nombre del destino" /&gt;</w:t>
        <w:br/>
        <w:t xml:space="preserve">      &lt;input value={region} onChange={(e) =&gt; setRegion(e.target.value)} placeholder="Región" /&gt;</w:t>
        <w:br/>
        <w:t xml:space="preserve">      &lt;button type="submit"&gt;Guardar&lt;/button&gt;</w:t>
        <w:br/>
        <w:t xml:space="preserve">    &lt;/form&gt;</w:t>
        <w:br/>
        <w:t xml:space="preserve">  );</w:t>
        <w:br/>
        <w:t>}</w:t>
        <w:br/>
        <w:br/>
        <w:t>export default AgregarDestino;</w:t>
      </w:r>
    </w:p>
    <w:p>
      <w:pPr>
        <w:pStyle w:val="Heading1"/>
      </w:pPr>
      <w:r>
        <w:t>4. DestinoList.jsx</w:t>
      </w:r>
    </w:p>
    <w:p>
      <w:pPr>
        <w:spacing w:after="200"/>
        <w:jc w:val="left"/>
        <w:shd w:fill="000000"/>
      </w:pPr>
      <w:r>
        <w:rPr>
          <w:rFonts w:ascii="Consolas" w:hAnsi="Consolas"/>
          <w:color w:val="FFFFFF"/>
          <w:sz w:val="20"/>
        </w:rPr>
        <w:t>function DestinoList({ destinos }) {</w:t>
        <w:br/>
        <w:t xml:space="preserve">  return (</w:t>
        <w:br/>
        <w:t xml:space="preserve">    &lt;ul&gt;</w:t>
        <w:br/>
        <w:t xml:space="preserve">      {destinos.map((destino, i) =&gt; (</w:t>
        <w:br/>
        <w:t xml:space="preserve">        &lt;li key={i}&gt;{destino.nombre} - {destino.region}&lt;/li&gt;</w:t>
        <w:br/>
        <w:t xml:space="preserve">      ))}</w:t>
        <w:br/>
        <w:t xml:space="preserve">    &lt;/ul&gt;</w:t>
        <w:br/>
        <w:t xml:space="preserve">  );</w:t>
        <w:br/>
        <w:t>}</w:t>
        <w:br/>
        <w:br/>
        <w:t>export default DestinoList;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